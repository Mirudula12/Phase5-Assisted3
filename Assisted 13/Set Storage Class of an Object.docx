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3.14 Set the Storage Class of an Object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3.14.1: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Selecting the bucket</w:t>
      </w:r>
    </w:p>
    <w:p>
      <w:pPr>
        <w:numPr>
          <w:ilvl w:val="0"/>
          <w:numId w:val="1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Select the bucket and open the list of items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2805" cy="2828925"/>
            <wp:effectExtent l="0" t="0" r="1079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3.14.2: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Setting the storage class of an object</w:t>
      </w:r>
    </w:p>
    <w:p>
      <w:pPr>
        <w:numPr>
          <w:ilvl w:val="0"/>
          <w:numId w:val="2"/>
        </w:numPr>
        <w:spacing w:after="160" w:line="259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Click on </w:t>
      </w:r>
      <w:r>
        <w:rPr>
          <w:rFonts w:ascii="Open Sans" w:hAnsi="Open Sans" w:eastAsia="Open Sans" w:cs="Open Sans"/>
          <w:i/>
          <w:color w:val="3F3F3F"/>
          <w:sz w:val="24"/>
          <w:szCs w:val="24"/>
          <w:rtl w:val="0"/>
        </w:rPr>
        <w:t>Upload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and select the file and click </w:t>
      </w:r>
      <w:r>
        <w:rPr>
          <w:rFonts w:ascii="Open Sans" w:hAnsi="Open Sans" w:eastAsia="Open Sans" w:cs="Open Sans"/>
          <w:i/>
          <w:color w:val="3F3F3F"/>
          <w:sz w:val="24"/>
          <w:szCs w:val="24"/>
          <w:rtl w:val="0"/>
        </w:rPr>
        <w:t>Next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2805" cy="2675255"/>
            <wp:effectExtent l="0" t="0" r="1079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numPr>
          <w:ilvl w:val="0"/>
          <w:numId w:val="3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Select the class and click </w:t>
      </w:r>
      <w:r>
        <w:rPr>
          <w:rFonts w:ascii="Open Sans" w:hAnsi="Open Sans" w:eastAsia="Open Sans" w:cs="Open Sans"/>
          <w:i/>
          <w:color w:val="3F3F3F"/>
          <w:sz w:val="24"/>
          <w:szCs w:val="24"/>
          <w:rtl w:val="0"/>
        </w:rPr>
        <w:t>Next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</w:pPr>
      <w:r>
        <w:drawing>
          <wp:inline distT="0" distB="0" distL="114300" distR="114300">
            <wp:extent cx="5932805" cy="2827655"/>
            <wp:effectExtent l="0" t="0" r="1079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  <w:bookmarkStart w:id="2" w:name="_GoBack"/>
      <w:bookmarkEnd w:id="2"/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numPr>
          <w:ilvl w:val="0"/>
          <w:numId w:val="4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The class will get assigned to the uploaded object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bookmarkStart w:id="1" w:name="_heading=h.gjdgxs" w:colFirst="0" w:colLast="0"/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2805" cy="2840355"/>
            <wp:effectExtent l="0" t="0" r="1079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bookmarkEnd w:id="1"/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90204"/>
    <w:charset w:val="00"/>
    <w:family w:val="auto"/>
    <w:pitch w:val="default"/>
    <w:sig w:usb0="E00002FF" w:usb1="400078FF" w:usb2="00000021" w:usb3="00000000" w:csb0="2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D6E6C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2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36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3">
    <w:name w:val="header"/>
    <w:basedOn w:val="1"/>
    <w:link w:val="35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4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7">
    <w:name w:val="Table Grid"/>
    <w:basedOn w:val="18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Table Normal1"/>
    <w:uiPriority w:val="0"/>
  </w:style>
  <w:style w:type="paragraph" w:styleId="1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20">
    <w:name w:val="Table Normal2"/>
    <w:uiPriority w:val="0"/>
  </w:style>
  <w:style w:type="table" w:customStyle="1" w:styleId="21">
    <w:name w:val="Table Normal3"/>
    <w:uiPriority w:val="0"/>
  </w:style>
  <w:style w:type="table" w:customStyle="1" w:styleId="22">
    <w:name w:val="Table Normal4"/>
    <w:uiPriority w:val="0"/>
  </w:style>
  <w:style w:type="table" w:customStyle="1" w:styleId="23">
    <w:name w:val="Table Normal5"/>
    <w:qFormat/>
    <w:uiPriority w:val="0"/>
  </w:style>
  <w:style w:type="table" w:customStyle="1" w:styleId="24">
    <w:name w:val="Table Normal6"/>
    <w:uiPriority w:val="0"/>
  </w:style>
  <w:style w:type="table" w:customStyle="1" w:styleId="25">
    <w:name w:val="Table Normal7"/>
    <w:uiPriority w:val="0"/>
  </w:style>
  <w:style w:type="table" w:customStyle="1" w:styleId="26">
    <w:name w:val="Table Normal8"/>
    <w:uiPriority w:val="0"/>
  </w:style>
  <w:style w:type="table" w:customStyle="1" w:styleId="27">
    <w:name w:val="Table Normal9"/>
    <w:uiPriority w:val="0"/>
  </w:style>
  <w:style w:type="table" w:customStyle="1" w:styleId="28">
    <w:name w:val="Table Normal10"/>
    <w:uiPriority w:val="0"/>
  </w:style>
  <w:style w:type="table" w:customStyle="1" w:styleId="29">
    <w:name w:val="Table Normal11"/>
    <w:uiPriority w:val="0"/>
  </w:style>
  <w:style w:type="table" w:customStyle="1" w:styleId="30">
    <w:name w:val="Table Normal12"/>
    <w:uiPriority w:val="0"/>
  </w:style>
  <w:style w:type="table" w:customStyle="1" w:styleId="31">
    <w:name w:val="Table Normal13"/>
    <w:uiPriority w:val="0"/>
  </w:style>
  <w:style w:type="character" w:customStyle="1" w:styleId="32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35">
    <w:name w:val="Header Char"/>
    <w:basedOn w:val="8"/>
    <w:link w:val="13"/>
    <w:uiPriority w:val="99"/>
  </w:style>
  <w:style w:type="character" w:customStyle="1" w:styleId="36">
    <w:name w:val="Footer Char"/>
    <w:basedOn w:val="8"/>
    <w:link w:val="1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rI/YzbRdhRzSkxJ3lbkEBDUkxw==">AMUW2mUqVfBi7MLXL8Ty2eNj0Cgwa2cmFg/k2ax+oVoRPKDdC+GlYfsZISDXtZC4z3ewq1d5G0g+vhgFrBuufbCXPspkFaHSzoiWa1eGNatEc3nI6bMOVg7zGEQ7AF4tc0Uwf/WE2b+z++Bl2YGHzXt5l2sAJODLrA==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41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Mirudula</cp:lastModifiedBy>
  <dcterms:modified xsi:type="dcterms:W3CDTF">2022-10-14T12:06:53Z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4B9344C4D6C14A7198578CD47234328B</vt:lpwstr>
  </property>
</Properties>
</file>