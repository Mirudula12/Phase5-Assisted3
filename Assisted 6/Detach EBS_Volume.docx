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60" w:line="256" w:lineRule="auto"/>
        <w:jc w:val="center"/>
        <w:rPr>
          <w:rFonts w:ascii="Open Sans" w:hAnsi="Open Sans" w:eastAsia="Open Sans" w:cs="Open Sans"/>
          <w:b/>
          <w:color w:val="3F3F3F"/>
          <w:sz w:val="24"/>
          <w:szCs w:val="24"/>
        </w:rPr>
      </w:pPr>
      <w:r>
        <w:rPr>
          <w:rFonts w:ascii="Open Sans" w:hAnsi="Open Sans" w:eastAsia="Open Sans" w:cs="Open Sans"/>
          <w:b/>
          <w:color w:val="3F3F3F"/>
          <w:sz w:val="36"/>
          <w:szCs w:val="36"/>
          <w:u w:val="single"/>
          <w:rtl w:val="0"/>
        </w:rPr>
        <w:t>Assisted Practice: 3.6 Detach an EBS Volume</w:t>
      </w:r>
    </w:p>
    <w:p>
      <w:pPr>
        <w:spacing w:after="160" w:line="259" w:lineRule="auto"/>
        <w:rPr>
          <w:rFonts w:ascii="Open Sans" w:hAnsi="Open Sans" w:eastAsia="Open Sans" w:cs="Open Sans"/>
          <w:color w:val="3F3F3F"/>
          <w:sz w:val="24"/>
          <w:szCs w:val="24"/>
        </w:rPr>
      </w:pPr>
    </w:p>
    <w:p>
      <w:pPr>
        <w:spacing w:after="160" w:line="259" w:lineRule="auto"/>
        <w:rPr>
          <w:rFonts w:ascii="Open Sans" w:hAnsi="Open Sans" w:eastAsia="Open Sans" w:cs="Open Sans"/>
          <w:color w:val="3F3F3F"/>
          <w:sz w:val="24"/>
          <w:szCs w:val="24"/>
        </w:rPr>
      </w:pPr>
      <w:bookmarkStart w:id="1" w:name="_GoBack"/>
      <w:bookmarkEnd w:id="1"/>
      <w:bookmarkStart w:id="0" w:name="_heading=h.gjdgxs" w:colFirst="0" w:colLast="0"/>
    </w:p>
    <w:p>
      <w:pPr>
        <w:spacing w:after="160" w:line="259" w:lineRule="auto"/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b/>
          <w:color w:val="3F3F3F"/>
          <w:sz w:val="24"/>
          <w:szCs w:val="24"/>
          <w:rtl w:val="0"/>
        </w:rPr>
        <w:t>Step 3.6.1:</w:t>
      </w: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 xml:space="preserve"> Selecting the EBS volume you want to detach</w:t>
      </w:r>
    </w:p>
    <w:p>
      <w:pPr>
        <w:numPr>
          <w:ilvl w:val="0"/>
          <w:numId w:val="1"/>
        </w:numPr>
        <w:spacing w:after="160" w:line="259" w:lineRule="auto"/>
        <w:ind w:left="720" w:hanging="360"/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>Choose the bucket</w:t>
      </w:r>
    </w:p>
    <w:p>
      <w:pPr>
        <w:spacing w:line="240" w:lineRule="auto"/>
        <w:rPr>
          <w:rFonts w:ascii="Open Sans" w:hAnsi="Open Sans" w:eastAsia="Open Sans" w:cs="Open Sans"/>
          <w:color w:val="3F3F3F"/>
          <w:sz w:val="24"/>
          <w:szCs w:val="24"/>
        </w:rPr>
      </w:pPr>
      <w:r>
        <w:drawing>
          <wp:inline distT="0" distB="0" distL="114300" distR="114300">
            <wp:extent cx="5932805" cy="3001010"/>
            <wp:effectExtent l="0" t="0" r="10795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300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ascii="Open Sans" w:hAnsi="Open Sans" w:eastAsia="Open Sans" w:cs="Open Sans"/>
          <w:color w:val="3F3F3F"/>
          <w:sz w:val="24"/>
          <w:szCs w:val="24"/>
        </w:rPr>
      </w:pPr>
    </w:p>
    <w:p>
      <w:pPr>
        <w:numPr>
          <w:ilvl w:val="0"/>
          <w:numId w:val="2"/>
        </w:numPr>
        <w:spacing w:after="160" w:line="259" w:lineRule="auto"/>
        <w:ind w:left="720" w:hanging="360"/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 xml:space="preserve">Select </w:t>
      </w:r>
      <w:r>
        <w:rPr>
          <w:rFonts w:ascii="Open Sans" w:hAnsi="Open Sans" w:eastAsia="Open Sans" w:cs="Open Sans"/>
          <w:i/>
          <w:color w:val="3F3F3F"/>
          <w:sz w:val="24"/>
          <w:szCs w:val="24"/>
          <w:rtl w:val="0"/>
        </w:rPr>
        <w:t>Detach Volume</w:t>
      </w: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 xml:space="preserve"> option</w:t>
      </w:r>
    </w:p>
    <w:p>
      <w:pPr>
        <w:spacing w:line="240" w:lineRule="auto"/>
        <w:rPr>
          <w:rFonts w:ascii="Open Sans" w:hAnsi="Open Sans" w:eastAsia="Open Sans" w:cs="Open Sans"/>
          <w:color w:val="3F3F3F"/>
          <w:sz w:val="24"/>
          <w:szCs w:val="24"/>
        </w:rPr>
      </w:pPr>
      <w:r>
        <w:drawing>
          <wp:inline distT="0" distB="0" distL="114300" distR="114300">
            <wp:extent cx="5932805" cy="3018790"/>
            <wp:effectExtent l="0" t="0" r="10795" b="1016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3018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160" w:line="259" w:lineRule="auto"/>
        <w:rPr>
          <w:rFonts w:ascii="Open Sans" w:hAnsi="Open Sans" w:eastAsia="Open Sans" w:cs="Open Sans"/>
          <w:b/>
          <w:color w:val="3F3F3F"/>
          <w:sz w:val="24"/>
          <w:szCs w:val="24"/>
        </w:rPr>
      </w:pPr>
    </w:p>
    <w:p>
      <w:pPr>
        <w:spacing w:after="160" w:line="259" w:lineRule="auto"/>
        <w:rPr>
          <w:rFonts w:ascii="Open Sans" w:hAnsi="Open Sans" w:eastAsia="Open Sans" w:cs="Open Sans"/>
          <w:b/>
          <w:color w:val="3F3F3F"/>
          <w:sz w:val="24"/>
          <w:szCs w:val="24"/>
        </w:rPr>
      </w:pPr>
    </w:p>
    <w:p>
      <w:pPr>
        <w:spacing w:after="160" w:line="259" w:lineRule="auto"/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b/>
          <w:color w:val="3F3F3F"/>
          <w:sz w:val="24"/>
          <w:szCs w:val="24"/>
          <w:rtl w:val="0"/>
        </w:rPr>
        <w:t>Step 3.6.2:</w:t>
      </w: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 xml:space="preserve"> Detaching the volume</w:t>
      </w:r>
    </w:p>
    <w:p>
      <w:pPr>
        <w:numPr>
          <w:ilvl w:val="0"/>
          <w:numId w:val="3"/>
        </w:numPr>
        <w:spacing w:after="160" w:line="259" w:lineRule="auto"/>
        <w:ind w:left="720" w:hanging="360"/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 xml:space="preserve">Select </w:t>
      </w:r>
      <w:r>
        <w:rPr>
          <w:rFonts w:ascii="Open Sans" w:hAnsi="Open Sans" w:eastAsia="Open Sans" w:cs="Open Sans"/>
          <w:i/>
          <w:color w:val="3F3F3F"/>
          <w:sz w:val="24"/>
          <w:szCs w:val="24"/>
          <w:rtl w:val="0"/>
        </w:rPr>
        <w:t>Yes</w:t>
      </w: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 xml:space="preserve"> once the confirmation pop-up appears</w:t>
      </w:r>
    </w:p>
    <w:p>
      <w:pPr>
        <w:spacing w:line="240" w:lineRule="auto"/>
        <w:rPr>
          <w:rFonts w:ascii="Open Sans" w:hAnsi="Open Sans" w:eastAsia="Open Sans" w:cs="Open Sans"/>
          <w:color w:val="3F3F3F"/>
          <w:sz w:val="24"/>
          <w:szCs w:val="24"/>
        </w:rPr>
      </w:pPr>
      <w:r>
        <w:drawing>
          <wp:inline distT="0" distB="0" distL="114300" distR="114300">
            <wp:extent cx="5937250" cy="3007995"/>
            <wp:effectExtent l="0" t="0" r="635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3007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ind w:left="720" w:firstLine="0"/>
        <w:rPr>
          <w:rFonts w:ascii="Open Sans" w:hAnsi="Open Sans" w:eastAsia="Open Sans" w:cs="Open Sans"/>
          <w:color w:val="3F3F3F"/>
          <w:sz w:val="24"/>
          <w:szCs w:val="24"/>
        </w:rPr>
      </w:pPr>
    </w:p>
    <w:p>
      <w:pPr>
        <w:numPr>
          <w:ilvl w:val="0"/>
          <w:numId w:val="4"/>
        </w:numPr>
        <w:spacing w:line="240" w:lineRule="auto"/>
        <w:ind w:left="720" w:hanging="360"/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 xml:space="preserve">Once detached, the volume will be labeled as </w:t>
      </w:r>
      <w:r>
        <w:rPr>
          <w:rFonts w:ascii="Open Sans" w:hAnsi="Open Sans" w:eastAsia="Open Sans" w:cs="Open Sans"/>
          <w:i/>
          <w:color w:val="3F3F3F"/>
          <w:sz w:val="24"/>
          <w:szCs w:val="24"/>
          <w:rtl w:val="0"/>
        </w:rPr>
        <w:t>Available</w:t>
      </w:r>
    </w:p>
    <w:p>
      <w:pPr>
        <w:spacing w:line="240" w:lineRule="auto"/>
        <w:ind w:left="720" w:firstLine="0"/>
        <w:rPr>
          <w:rFonts w:ascii="Open Sans" w:hAnsi="Open Sans" w:eastAsia="Open Sans" w:cs="Open Sans"/>
          <w:color w:val="3F3F3F"/>
          <w:sz w:val="24"/>
          <w:szCs w:val="24"/>
        </w:rPr>
      </w:pPr>
    </w:p>
    <w:p>
      <w:pPr>
        <w:spacing w:line="240" w:lineRule="auto"/>
        <w:rPr>
          <w:rFonts w:ascii="Open Sans" w:hAnsi="Open Sans" w:eastAsia="Open Sans" w:cs="Open Sans"/>
          <w:color w:val="3F3F3F"/>
          <w:sz w:val="24"/>
          <w:szCs w:val="24"/>
        </w:rPr>
      </w:pPr>
      <w:r>
        <w:drawing>
          <wp:inline distT="0" distB="0" distL="114300" distR="114300">
            <wp:extent cx="5932805" cy="3014345"/>
            <wp:effectExtent l="0" t="0" r="10795" b="146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3014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160" w:line="256" w:lineRule="auto"/>
        <w:ind w:left="0" w:firstLine="0"/>
        <w:rPr>
          <w:rFonts w:ascii="Open Sans" w:hAnsi="Open Sans" w:eastAsia="Open Sans" w:cs="Open Sans"/>
          <w:color w:val="3F3F3F"/>
          <w:sz w:val="24"/>
          <w:szCs w:val="24"/>
        </w:rPr>
      </w:pPr>
    </w:p>
    <w:sectPr>
      <w:headerReference r:id="rId5" w:type="default"/>
      <w:pgSz w:w="12240" w:h="15840"/>
      <w:pgMar w:top="1440" w:right="1440" w:bottom="1440" w:left="1440" w:header="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Open San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Symbols">
    <w:altName w:val="Not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">
    <w:panose1 w:val="020B0502040504090204"/>
    <w:charset w:val="00"/>
    <w:family w:val="auto"/>
    <w:pitch w:val="default"/>
    <w:sig w:usb0="E00002FF" w:usb1="400078FF" w:usb2="00000021" w:usb3="00000000" w:csb0="2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513"/>
        <w:tab w:val="right" w:pos="9026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E306ED"/>
    <w:multiLevelType w:val="multilevel"/>
    <w:tmpl w:val="B5E306ED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BF205925"/>
    <w:multiLevelType w:val="multilevel"/>
    <w:tmpl w:val="BF205925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CF092B84"/>
    <w:multiLevelType w:val="multilevel"/>
    <w:tmpl w:val="CF092B84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59ADCABA"/>
    <w:multiLevelType w:val="multilevel"/>
    <w:tmpl w:val="59ADCABA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09CD448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iPriority="99" w:semiHidden="0" w:name="header"/>
    <w:lsdException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iPriority="99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iPriority="99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iPriority="99" w:name="Balloon Text"/>
    <w:lsdException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-US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40" w:after="80"/>
      <w:outlineLvl w:val="4"/>
    </w:pPr>
    <w:rPr>
      <w:color w:val="666666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26"/>
    <w:semiHidden/>
    <w:unhideWhenUsed/>
    <w:uiPriority w:val="99"/>
    <w:pPr>
      <w:spacing w:line="240" w:lineRule="auto"/>
    </w:pPr>
    <w:rPr>
      <w:rFonts w:ascii="Segoe UI" w:hAnsi="Segoe UI" w:cs="Segoe UI"/>
      <w:sz w:val="18"/>
      <w:szCs w:val="18"/>
    </w:rPr>
  </w:style>
  <w:style w:type="character" w:styleId="11">
    <w:name w:val="FollowedHyperlink"/>
    <w:basedOn w:val="8"/>
    <w:semiHidden/>
    <w:unhideWhenUsed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paragraph" w:styleId="12">
    <w:name w:val="footer"/>
    <w:basedOn w:val="1"/>
    <w:link w:val="30"/>
    <w:unhideWhenUsed/>
    <w:uiPriority w:val="99"/>
    <w:pPr>
      <w:tabs>
        <w:tab w:val="center" w:pos="4513"/>
        <w:tab w:val="right" w:pos="9026"/>
      </w:tabs>
      <w:spacing w:line="240" w:lineRule="auto"/>
    </w:pPr>
  </w:style>
  <w:style w:type="paragraph" w:styleId="13">
    <w:name w:val="header"/>
    <w:basedOn w:val="1"/>
    <w:link w:val="29"/>
    <w:unhideWhenUsed/>
    <w:uiPriority w:val="99"/>
    <w:pPr>
      <w:tabs>
        <w:tab w:val="center" w:pos="4513"/>
        <w:tab w:val="right" w:pos="9026"/>
      </w:tabs>
      <w:spacing w:line="240" w:lineRule="auto"/>
    </w:pPr>
  </w:style>
  <w:style w:type="character" w:styleId="14">
    <w:name w:val="Hyperlink"/>
    <w:basedOn w:val="8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5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16">
    <w:name w:val="Subtitle"/>
    <w:basedOn w:val="1"/>
    <w:next w:val="1"/>
    <w:uiPriority w:val="0"/>
    <w:pPr>
      <w:keepNext/>
      <w:keepLines/>
      <w:spacing w:after="320"/>
    </w:pPr>
    <w:rPr>
      <w:color w:val="666666"/>
      <w:sz w:val="30"/>
      <w:szCs w:val="30"/>
    </w:rPr>
  </w:style>
  <w:style w:type="table" w:styleId="17">
    <w:name w:val="Table Grid"/>
    <w:basedOn w:val="18"/>
    <w:uiPriority w:val="39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8">
    <w:name w:val="Table Normal1"/>
    <w:uiPriority w:val="0"/>
  </w:style>
  <w:style w:type="paragraph" w:styleId="19">
    <w:name w:val="Title"/>
    <w:basedOn w:val="1"/>
    <w:next w:val="1"/>
    <w:qFormat/>
    <w:uiPriority w:val="10"/>
    <w:pPr>
      <w:keepNext/>
      <w:keepLines/>
      <w:spacing w:after="60"/>
    </w:pPr>
    <w:rPr>
      <w:sz w:val="52"/>
      <w:szCs w:val="52"/>
    </w:rPr>
  </w:style>
  <w:style w:type="table" w:customStyle="1" w:styleId="20">
    <w:name w:val="Table Normal2"/>
    <w:uiPriority w:val="0"/>
  </w:style>
  <w:style w:type="table" w:customStyle="1" w:styleId="21">
    <w:name w:val="Table Normal3"/>
    <w:uiPriority w:val="0"/>
  </w:style>
  <w:style w:type="table" w:customStyle="1" w:styleId="22">
    <w:name w:val="Table Normal4"/>
    <w:uiPriority w:val="0"/>
  </w:style>
  <w:style w:type="table" w:customStyle="1" w:styleId="23">
    <w:name w:val="Table Normal5"/>
    <w:uiPriority w:val="0"/>
  </w:style>
  <w:style w:type="table" w:customStyle="1" w:styleId="24">
    <w:name w:val="Table Normal6"/>
    <w:uiPriority w:val="0"/>
  </w:style>
  <w:style w:type="table" w:customStyle="1" w:styleId="25">
    <w:name w:val="Table Normal7"/>
    <w:uiPriority w:val="0"/>
  </w:style>
  <w:style w:type="character" w:customStyle="1" w:styleId="26">
    <w:name w:val="Balloon Text Char"/>
    <w:basedOn w:val="8"/>
    <w:link w:val="10"/>
    <w:semiHidden/>
    <w:uiPriority w:val="99"/>
    <w:rPr>
      <w:rFonts w:ascii="Segoe UI" w:hAnsi="Segoe UI" w:cs="Segoe UI"/>
      <w:sz w:val="18"/>
      <w:szCs w:val="18"/>
    </w:rPr>
  </w:style>
  <w:style w:type="paragraph" w:styleId="27">
    <w:name w:val="List Paragraph"/>
    <w:basedOn w:val="1"/>
    <w:qFormat/>
    <w:uiPriority w:val="34"/>
    <w:pPr>
      <w:ind w:left="720"/>
      <w:contextualSpacing/>
    </w:pPr>
  </w:style>
  <w:style w:type="character" w:customStyle="1" w:styleId="28">
    <w:name w:val="Unresolved Mention"/>
    <w:basedOn w:val="8"/>
    <w:semiHidden/>
    <w:unhideWhenUsed/>
    <w:uiPriority w:val="99"/>
    <w:rPr>
      <w:color w:val="605E5C"/>
      <w:shd w:val="clear" w:color="auto" w:fill="E1DFDD"/>
    </w:rPr>
  </w:style>
  <w:style w:type="character" w:customStyle="1" w:styleId="29">
    <w:name w:val="Header Char"/>
    <w:basedOn w:val="8"/>
    <w:link w:val="13"/>
    <w:uiPriority w:val="99"/>
  </w:style>
  <w:style w:type="character" w:customStyle="1" w:styleId="30">
    <w:name w:val="Footer Char"/>
    <w:basedOn w:val="8"/>
    <w:link w:val="12"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numbering" Target="numbering.xml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k9Z8y/8AUTlodGDOdH+3cpdsZgg==">AMUW2mVX6Xvw7YWbFXuOSZG1zqBubU5bho2+mYc07ftOS6MR4ZuWcsyzEnZJmbpi8FnkB8eWUMqPqO6RFmwVGaHHxVXSXk8XAfZJIbU9h08gEOfEBiAV8aA8fmsZeUcGfNxVZbvy26/3kNd5XimmehJqA5+R8huK6Q==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7</TotalTime>
  <ScaleCrop>false</ScaleCrop>
  <LinksUpToDate>false</LinksUpToDate>
  <Application>WPS Office_11.2.0.11341_F1E327BC-269C-435d-A152-05C5408002CA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2019-04-25T07:43:00Z</dcterms:created>
  <dc:creator>dell</dc:creator>
  <cp:lastModifiedBy>Mirudula</cp:lastModifiedBy>
  <dcterms:modified xsi:type="dcterms:W3CDTF">2022-10-14T10:52:17Z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55E53CD913EE48298C2771EFFE0E200D</vt:lpwstr>
  </property>
</Properties>
</file>