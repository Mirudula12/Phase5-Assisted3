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3.15 Create an IAM User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Step 3.15.1: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Selecting the IAM from the AWS console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gjdgxs" w:colFirst="0" w:colLast="0"/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Login to your AWS console and search for IAM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41695" cy="30079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jc w:val="left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line="240" w:lineRule="auto"/>
        <w:jc w:val="left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line="240" w:lineRule="auto"/>
        <w:jc w:val="left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Step 3.15.2: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Navigate to the user creation page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ind w:left="720" w:hanging="36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Users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to redirect to the user creation page to create IAM users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979420"/>
            <wp:effectExtent l="0" t="0" r="1079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Step 3.15.3: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Changing access permissions</w:t>
      </w:r>
    </w:p>
    <w:p>
      <w:pPr>
        <w:spacing w:line="240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Add username in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User name*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section. Select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AWS Management Console access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and select one of the ways to configure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console password </w:t>
      </w:r>
    </w:p>
    <w:p>
      <w:pPr>
        <w:numPr>
          <w:numId w:val="0"/>
        </w:numPr>
        <w:spacing w:after="200" w:line="240" w:lineRule="auto"/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</w:pPr>
    </w:p>
    <w:p>
      <w:pPr>
        <w:spacing w:line="240" w:lineRule="auto"/>
      </w:pPr>
      <w:r>
        <w:drawing>
          <wp:inline distT="0" distB="0" distL="114300" distR="114300">
            <wp:extent cx="5937250" cy="28505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numPr>
          <w:ilvl w:val="0"/>
          <w:numId w:val="4"/>
        </w:numPr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Either we can add user to the created group or we can add policy as shown below: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7250" cy="2881630"/>
            <wp:effectExtent l="0" t="0" r="63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5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In case a user needs to add a policy first, then he or she needs to search and then add policy to the user 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hint="default" w:ascii="Open Sans" w:hAnsi="Open Sans" w:eastAsia="Open Sans" w:cs="Open Sans"/>
          <w:color w:val="3F3F3F"/>
          <w:sz w:val="24"/>
          <w:szCs w:val="24"/>
          <w:lang w:val="en-US"/>
        </w:rPr>
      </w:pPr>
      <w:r>
        <w:drawing>
          <wp:inline distT="0" distB="0" distL="114300" distR="114300">
            <wp:extent cx="5932805" cy="2896870"/>
            <wp:effectExtent l="0" t="0" r="1079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200" w:line="240" w:lineRule="auto"/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</w:pPr>
      <w:bookmarkStart w:id="1" w:name="_heading=h.30j0zll" w:colFirst="0" w:colLast="0"/>
      <w:bookmarkEnd w:id="1"/>
    </w:p>
    <w:p>
      <w:pPr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3.15.4: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Adding an identifier</w:t>
      </w:r>
    </w:p>
    <w:p>
      <w:pPr>
        <w:numPr>
          <w:ilvl w:val="0"/>
          <w:numId w:val="6"/>
        </w:numPr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Add an identifier by adding key and value to tag each user as shown below:</w:t>
      </w:r>
    </w:p>
    <w:p>
      <w:pPr>
        <w:numPr>
          <w:numId w:val="0"/>
        </w:numPr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200" w:line="240" w:lineRule="auto"/>
      </w:pPr>
      <w:r>
        <w:drawing>
          <wp:inline distT="0" distB="0" distL="114300" distR="114300">
            <wp:extent cx="5932170" cy="2823210"/>
            <wp:effectExtent l="0" t="0" r="1143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</w:pPr>
    </w:p>
    <w:p>
      <w:pPr>
        <w:numPr>
          <w:ilvl w:val="0"/>
          <w:numId w:val="7"/>
        </w:numPr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Finally, it will create a user with a group or an added policy</w:t>
      </w:r>
    </w:p>
    <w:p>
      <w:pPr>
        <w:numPr>
          <w:numId w:val="0"/>
        </w:numPr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858135"/>
            <wp:effectExtent l="0" t="0" r="1079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8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On successful user creation, a URL will be created with which a user can login as an IAM user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858135"/>
            <wp:effectExtent l="0" t="0" r="1079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9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The newly created user will be available on the dashboard as shown below: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</w:pPr>
      <w:r>
        <w:drawing>
          <wp:inline distT="0" distB="0" distL="114300" distR="114300">
            <wp:extent cx="5932805" cy="2649220"/>
            <wp:effectExtent l="0" t="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10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By clicking on each user, you can see the key sign in the URL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41695" cy="2879090"/>
            <wp:effectExtent l="0" t="0" r="190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11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By selecting a user, you can add that user to a particular group 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2" w:name="_GoBack"/>
      <w:bookmarkEnd w:id="2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818765"/>
            <wp:effectExtent l="0" t="0" r="1079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bookmarkEnd w:id="0"/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AC04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3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qFormat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table" w:customStyle="1" w:styleId="27">
    <w:name w:val="Table Normal9"/>
    <w:uiPriority w:val="0"/>
  </w:style>
  <w:style w:type="table" w:customStyle="1" w:styleId="28">
    <w:name w:val="Table Normal10"/>
    <w:uiPriority w:val="0"/>
  </w:style>
  <w:style w:type="table" w:customStyle="1" w:styleId="29">
    <w:name w:val="Table Normal11"/>
    <w:qFormat/>
    <w:uiPriority w:val="0"/>
  </w:style>
  <w:style w:type="table" w:customStyle="1" w:styleId="30">
    <w:name w:val="Table Normal12"/>
    <w:uiPriority w:val="0"/>
  </w:style>
  <w:style w:type="table" w:customStyle="1" w:styleId="31">
    <w:name w:val="Table Normal13"/>
    <w:qFormat/>
    <w:uiPriority w:val="0"/>
  </w:style>
  <w:style w:type="table" w:customStyle="1" w:styleId="32">
    <w:name w:val="Table Normal14"/>
    <w:uiPriority w:val="0"/>
  </w:style>
  <w:style w:type="character" w:customStyle="1" w:styleId="33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Header Char"/>
    <w:basedOn w:val="8"/>
    <w:link w:val="13"/>
    <w:uiPriority w:val="99"/>
  </w:style>
  <w:style w:type="character" w:customStyle="1" w:styleId="37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SIGjs8KlmHucWuKh9UA8HlLFg==">AMUW2mUtZrXq6OYQt4IdikNKK6mrNC2Mgub5eneIoKP7BvgK1FYVzs5mxBz0TEZE+sf7dWB3HdwqunlnGSGYvoyizheM6edBQteN/e/9AlF3ZtjWPtA4CTAW/cpFK3r/o+1GG/OvVQ1fKz28dHo2X8RPJK6yPKLfJQ==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2022-10-14T12:23:41Z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EFA6859869874AFE8D124CF81801F30A</vt:lpwstr>
  </property>
</Properties>
</file>