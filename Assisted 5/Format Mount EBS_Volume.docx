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3.5 Format and Mount an EBS Volume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20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</w:p>
    <w:p>
      <w:pPr>
        <w:spacing w:after="20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3.5.1: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Attaching an existing EBS volume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Select an existing volume and click on </w:t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Attach Volume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Select the instance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hd w:val="clear" w:fill="FFFFFF"/>
        <w:spacing w:after="42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GoBack"/>
      <w:bookmarkEnd w:id="1"/>
      <w:r>
        <w:drawing>
          <wp:inline distT="0" distB="0" distL="114300" distR="114300">
            <wp:extent cx="47625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200"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hd w:val="clear" w:fill="FFFFFF"/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3.5.2: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Mounting the EBS volume</w:t>
      </w:r>
    </w:p>
    <w:p>
      <w:pPr>
        <w:numPr>
          <w:ilvl w:val="0"/>
          <w:numId w:val="2"/>
        </w:numPr>
        <w:shd w:val="clear" w:fill="FFFFFF"/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Login to your EC2 instance and list the available disks using the following command:</w:t>
      </w:r>
    </w:p>
    <w:p>
      <w:pPr>
        <w:shd w:val="clear" w:fill="FFFFFF"/>
        <w:spacing w:after="200"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ldblk</w:t>
      </w:r>
    </w:p>
    <w:p>
      <w:pPr>
        <w:numPr>
          <w:ilvl w:val="0"/>
          <w:numId w:val="3"/>
        </w:numPr>
        <w:shd w:val="clear" w:fill="FFFFFF"/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Use the following command to check if the volume has any data:</w:t>
      </w:r>
    </w:p>
    <w:p>
      <w:pPr>
        <w:shd w:val="clear" w:fill="FFFFFF"/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sudo file -s /dev/xvdf</w:t>
      </w:r>
    </w:p>
    <w:p>
      <w:pPr>
        <w:numPr>
          <w:ilvl w:val="0"/>
          <w:numId w:val="4"/>
        </w:numPr>
        <w:shd w:val="clear" w:fill="FFFFFF"/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Use the following command to format the volume to ext4 filesystem:</w:t>
      </w:r>
    </w:p>
    <w:p>
      <w:pPr>
        <w:shd w:val="clear" w:fill="FFFFFF"/>
        <w:spacing w:after="200"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sudo mkfs -t ext4 /dev/xvdf</w:t>
      </w:r>
    </w:p>
    <w:p>
      <w:pPr>
        <w:numPr>
          <w:ilvl w:val="0"/>
          <w:numId w:val="5"/>
        </w:numPr>
        <w:shd w:val="clear" w:fill="FFFFFF"/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Use the following command to create a directory to mount the volume:</w:t>
      </w:r>
    </w:p>
    <w:p>
      <w:pPr>
        <w:shd w:val="clear" w:fill="FFFFFF"/>
        <w:spacing w:after="200" w:line="240" w:lineRule="auto"/>
        <w:ind w:left="720" w:firstLine="0"/>
        <w:rPr>
          <w:rFonts w:ascii="Open Sans" w:hAnsi="Open Sans" w:eastAsia="Open Sans" w:cs="Open Sans"/>
          <w:i/>
          <w:color w:val="3F3F3F"/>
          <w:sz w:val="24"/>
          <w:szCs w:val="24"/>
        </w:rPr>
      </w:pP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sudo mkdir /newvolume</w:t>
      </w:r>
    </w:p>
    <w:p>
      <w:pPr>
        <w:numPr>
          <w:ilvl w:val="0"/>
          <w:numId w:val="6"/>
        </w:numPr>
        <w:shd w:val="clear" w:fill="FFFFFF"/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Use the following command to mount the volume:</w:t>
      </w:r>
    </w:p>
    <w:p>
      <w:pPr>
        <w:shd w:val="clear" w:fill="FFFFFF"/>
        <w:spacing w:after="200" w:line="240" w:lineRule="auto"/>
        <w:ind w:left="720" w:firstLine="0"/>
        <w:rPr>
          <w:rFonts w:ascii="Open Sans" w:hAnsi="Open Sans" w:eastAsia="Open Sans" w:cs="Open Sans"/>
          <w:i/>
          <w:color w:val="3F3F3F"/>
          <w:sz w:val="24"/>
          <w:szCs w:val="24"/>
        </w:rPr>
      </w:pP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sudo mount /dev/xvdf /newvolume/</w:t>
      </w:r>
    </w:p>
    <w:p>
      <w:pPr>
        <w:numPr>
          <w:ilvl w:val="0"/>
          <w:numId w:val="7"/>
        </w:numPr>
        <w:shd w:val="clear" w:fill="FFFFFF"/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Check the disk space using the following command:</w:t>
      </w:r>
    </w:p>
    <w:p>
      <w:pPr>
        <w:shd w:val="clear" w:fill="FFFFFF"/>
        <w:spacing w:after="200" w:line="240" w:lineRule="auto"/>
        <w:ind w:left="720" w:firstLine="0"/>
        <w:rPr>
          <w:rFonts w:ascii="Open Sans" w:hAnsi="Open Sans" w:eastAsia="Open Sans" w:cs="Open Sans"/>
          <w:i/>
          <w:color w:val="3F3F3F"/>
          <w:sz w:val="24"/>
          <w:szCs w:val="24"/>
        </w:rPr>
      </w:pP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cd /newvolume</w:t>
      </w:r>
    </w:p>
    <w:p>
      <w:pPr>
        <w:shd w:val="clear" w:fill="FFFFFF"/>
        <w:spacing w:after="200"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df -h .</w:t>
      </w:r>
    </w:p>
    <w:p>
      <w:pPr>
        <w:shd w:val="clear" w:fill="FFFFFF"/>
        <w:spacing w:after="200"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hd w:val="clear" w:fill="FFFFFF"/>
        <w:spacing w:after="200"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hd w:val="clear" w:fill="FFFFFF"/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3.5.3: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Unmounting the EBS volume</w:t>
      </w:r>
    </w:p>
    <w:p>
      <w:pPr>
        <w:numPr>
          <w:ilvl w:val="0"/>
          <w:numId w:val="8"/>
        </w:numPr>
        <w:shd w:val="clear" w:fill="FFFFFF"/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Use the following command to unmount the volume:</w:t>
      </w:r>
    </w:p>
    <w:p>
      <w:pPr>
        <w:shd w:val="clear" w:fill="FFFFFF"/>
        <w:spacing w:after="200" w:line="240" w:lineRule="auto"/>
        <w:ind w:left="720" w:firstLine="0"/>
        <w:rPr>
          <w:rFonts w:ascii="Open Sans" w:hAnsi="Open Sans" w:eastAsia="Open Sans" w:cs="Open Sans"/>
          <w:i/>
          <w:color w:val="3F3F3F"/>
          <w:sz w:val="24"/>
          <w:szCs w:val="24"/>
        </w:rPr>
      </w:pPr>
      <w:r>
        <w:rPr>
          <w:rFonts w:ascii="Open Sans" w:hAnsi="Open Sans" w:eastAsia="Open Sans" w:cs="Open Sans"/>
          <w:i/>
          <w:color w:val="3F3F3F"/>
          <w:sz w:val="24"/>
          <w:szCs w:val="24"/>
          <w:rtl w:val="0"/>
        </w:rPr>
        <w:t>umount /dev/xvdf</w:t>
      </w:r>
    </w:p>
    <w:bookmarkEnd w:id="0"/>
    <w:p>
      <w:pPr>
        <w:shd w:val="clear" w:fill="FFFFFF"/>
        <w:spacing w:after="200" w:line="240" w:lineRule="auto"/>
        <w:ind w:left="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9D7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7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0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character" w:customStyle="1" w:styleId="27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Header Char"/>
    <w:basedOn w:val="8"/>
    <w:link w:val="13"/>
    <w:uiPriority w:val="99"/>
  </w:style>
  <w:style w:type="character" w:customStyle="1" w:styleId="31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KDxeWBbK789ds81BFl4gt9NFQ==">AMUW2mVC4MciUVuufmE8IQd5mpcvs5nPVTJoBrzcqu4+MSl1ISyp1U6AFBOSsr2+l63h1FC27pZYNsF5avH9mGNxCpS8pmMMGl3f/ThRIyshULnkzII7WHcD4SSX/yt4OK1U6CeTVBhsW1hbGChBZc+ouy3hFrYWqQ==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2022-10-14T10:44:11Z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7B081108F19F4B2D845723DC6B0C09DC</vt:lpwstr>
  </property>
</Properties>
</file>